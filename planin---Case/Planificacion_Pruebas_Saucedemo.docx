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7845" w14:textId="77777777" w:rsidR="00D472D9" w:rsidRPr="007F390C" w:rsidRDefault="00000000">
      <w:pPr>
        <w:pStyle w:val="Ttulo"/>
        <w:rPr>
          <w:lang w:val="es-CO"/>
        </w:rPr>
      </w:pPr>
      <w:r w:rsidRPr="007F390C">
        <w:rPr>
          <w:lang w:val="es-CO"/>
        </w:rPr>
        <w:t xml:space="preserve">Planificación de Pruebas - </w:t>
      </w:r>
      <w:proofErr w:type="spellStart"/>
      <w:r w:rsidRPr="007F390C">
        <w:rPr>
          <w:lang w:val="es-CO"/>
        </w:rPr>
        <w:t>Saucedemo</w:t>
      </w:r>
      <w:proofErr w:type="spellEnd"/>
    </w:p>
    <w:p w14:paraId="1825DECA" w14:textId="43D7C1C5" w:rsidR="00D472D9" w:rsidRPr="007F390C" w:rsidRDefault="00000000">
      <w:pPr>
        <w:rPr>
          <w:lang w:val="es-CO"/>
        </w:rPr>
      </w:pPr>
      <w:r w:rsidRPr="007F390C">
        <w:rPr>
          <w:lang w:val="es-CO"/>
        </w:rPr>
        <w:br/>
        <w:t xml:space="preserve">Nombre del Proyecto: Pruebas del sitio </w:t>
      </w:r>
      <w:proofErr w:type="spellStart"/>
      <w:r w:rsidRPr="007F390C">
        <w:rPr>
          <w:lang w:val="es-CO"/>
        </w:rPr>
        <w:t>Saucedemo</w:t>
      </w:r>
      <w:proofErr w:type="spellEnd"/>
      <w:r w:rsidRPr="007F390C">
        <w:rPr>
          <w:lang w:val="es-CO"/>
        </w:rPr>
        <w:br/>
        <w:t>URL: https://www.saucedemo.com</w:t>
      </w:r>
      <w:r w:rsidRPr="007F390C">
        <w:rPr>
          <w:lang w:val="es-CO"/>
        </w:rPr>
        <w:br/>
        <w:t>Fecha: 07/06/2025</w:t>
      </w:r>
      <w:r w:rsidRPr="007F390C">
        <w:rPr>
          <w:lang w:val="es-CO"/>
        </w:rPr>
        <w:br/>
      </w:r>
      <w:proofErr w:type="gramStart"/>
      <w:r w:rsidRPr="007F390C">
        <w:rPr>
          <w:lang w:val="es-CO"/>
        </w:rPr>
        <w:t>Responsable</w:t>
      </w:r>
      <w:proofErr w:type="gramEnd"/>
      <w:r w:rsidRPr="007F390C">
        <w:rPr>
          <w:lang w:val="es-CO"/>
        </w:rPr>
        <w:t xml:space="preserve">: </w:t>
      </w:r>
      <w:r w:rsidR="007F390C">
        <w:rPr>
          <w:lang w:val="es-CO"/>
        </w:rPr>
        <w:t>Jose Ramos Gomez</w:t>
      </w:r>
      <w:r w:rsidRPr="007F390C">
        <w:rPr>
          <w:lang w:val="es-CO"/>
        </w:rPr>
        <w:br/>
      </w:r>
    </w:p>
    <w:p w14:paraId="7FE09830" w14:textId="77777777" w:rsidR="00D472D9" w:rsidRPr="007F390C" w:rsidRDefault="00000000">
      <w:pPr>
        <w:pStyle w:val="Ttulo1"/>
        <w:rPr>
          <w:lang w:val="es-CO"/>
        </w:rPr>
      </w:pPr>
      <w:r w:rsidRPr="007F390C">
        <w:rPr>
          <w:lang w:val="es-CO"/>
        </w:rPr>
        <w:t>1. Objetivo</w:t>
      </w:r>
    </w:p>
    <w:p w14:paraId="663B5B1A" w14:textId="77777777" w:rsidR="00D472D9" w:rsidRPr="007F390C" w:rsidRDefault="00000000">
      <w:pPr>
        <w:rPr>
          <w:lang w:val="es-CO"/>
        </w:rPr>
      </w:pPr>
      <w:r w:rsidRPr="007F390C">
        <w:rPr>
          <w:lang w:val="es-CO"/>
        </w:rPr>
        <w:t xml:space="preserve">Garantizar el correcto funcionamiento del sitio </w:t>
      </w:r>
      <w:proofErr w:type="spellStart"/>
      <w:r w:rsidRPr="007F390C">
        <w:rPr>
          <w:lang w:val="es-CO"/>
        </w:rPr>
        <w:t>Saucedemo</w:t>
      </w:r>
      <w:proofErr w:type="spellEnd"/>
      <w:r w:rsidRPr="007F390C">
        <w:rPr>
          <w:lang w:val="es-CO"/>
        </w:rPr>
        <w:t xml:space="preserve"> mediante pruebas manuales y automatizadas, enfocadas en el </w:t>
      </w:r>
      <w:proofErr w:type="spellStart"/>
      <w:r w:rsidRPr="007F390C">
        <w:rPr>
          <w:lang w:val="es-CO"/>
        </w:rPr>
        <w:t>login</w:t>
      </w:r>
      <w:proofErr w:type="spellEnd"/>
      <w:r w:rsidRPr="007F390C">
        <w:rPr>
          <w:lang w:val="es-CO"/>
        </w:rPr>
        <w:t>, navegación, compra de productos y validación de errores.</w:t>
      </w:r>
    </w:p>
    <w:p w14:paraId="0E22E36B" w14:textId="77777777" w:rsidR="00D472D9" w:rsidRPr="007F390C" w:rsidRDefault="00000000">
      <w:pPr>
        <w:pStyle w:val="Ttulo1"/>
        <w:rPr>
          <w:lang w:val="es-CO"/>
        </w:rPr>
      </w:pPr>
      <w:r w:rsidRPr="007F390C">
        <w:rPr>
          <w:lang w:val="es-CO"/>
        </w:rPr>
        <w:t>2. Alcance</w:t>
      </w:r>
    </w:p>
    <w:p w14:paraId="6B7B33B8" w14:textId="77777777" w:rsidR="00D472D9" w:rsidRPr="007F390C" w:rsidRDefault="00000000">
      <w:pPr>
        <w:rPr>
          <w:lang w:val="es-CO"/>
        </w:rPr>
      </w:pPr>
      <w:r w:rsidRPr="007F390C">
        <w:rPr>
          <w:lang w:val="es-CO"/>
        </w:rPr>
        <w:t xml:space="preserve">Las pruebas cubrirán los siguientes módulos: </w:t>
      </w:r>
      <w:proofErr w:type="spellStart"/>
      <w:r w:rsidRPr="007F390C">
        <w:rPr>
          <w:lang w:val="es-CO"/>
        </w:rPr>
        <w:t>Login</w:t>
      </w:r>
      <w:proofErr w:type="spellEnd"/>
      <w:r w:rsidRPr="007F390C">
        <w:rPr>
          <w:lang w:val="es-CO"/>
        </w:rPr>
        <w:t xml:space="preserve">, Catálogo de productos, Carrito de compras, </w:t>
      </w:r>
      <w:proofErr w:type="spellStart"/>
      <w:r w:rsidRPr="007F390C">
        <w:rPr>
          <w:lang w:val="es-CO"/>
        </w:rPr>
        <w:t>Checkout</w:t>
      </w:r>
      <w:proofErr w:type="spellEnd"/>
      <w:r w:rsidRPr="007F390C">
        <w:rPr>
          <w:lang w:val="es-CO"/>
        </w:rPr>
        <w:t xml:space="preserve"> y </w:t>
      </w:r>
      <w:proofErr w:type="spellStart"/>
      <w:r w:rsidRPr="007F390C">
        <w:rPr>
          <w:lang w:val="es-CO"/>
        </w:rPr>
        <w:t>Logout</w:t>
      </w:r>
      <w:proofErr w:type="spellEnd"/>
      <w:r w:rsidRPr="007F390C">
        <w:rPr>
          <w:lang w:val="es-CO"/>
        </w:rPr>
        <w:t>.</w:t>
      </w:r>
    </w:p>
    <w:p w14:paraId="707C0E5B" w14:textId="77777777" w:rsidR="00D472D9" w:rsidRPr="007F390C" w:rsidRDefault="00000000">
      <w:pPr>
        <w:pStyle w:val="Ttulo1"/>
        <w:rPr>
          <w:lang w:val="es-CO"/>
        </w:rPr>
      </w:pPr>
      <w:r w:rsidRPr="007F390C">
        <w:rPr>
          <w:lang w:val="es-CO"/>
        </w:rPr>
        <w:t>3. Tipos de pruebas</w:t>
      </w:r>
    </w:p>
    <w:p w14:paraId="623FA447" w14:textId="77777777" w:rsidR="00D472D9" w:rsidRPr="007F390C" w:rsidRDefault="00000000">
      <w:pPr>
        <w:rPr>
          <w:lang w:val="es-CO"/>
        </w:rPr>
      </w:pPr>
      <w:r w:rsidRPr="007F390C">
        <w:rPr>
          <w:lang w:val="es-CO"/>
        </w:rPr>
        <w:br/>
        <w:t>- Funcionales: Validar que las funcionalidades principales operen bien.</w:t>
      </w:r>
      <w:r w:rsidRPr="007F390C">
        <w:rPr>
          <w:lang w:val="es-CO"/>
        </w:rPr>
        <w:br/>
        <w:t>- De regresión: Confirmar que cambios no rompan funcionalidades previas.</w:t>
      </w:r>
      <w:r w:rsidRPr="007F390C">
        <w:rPr>
          <w:lang w:val="es-CO"/>
        </w:rPr>
        <w:br/>
        <w:t>- De interfaz de usuario: Verificar que la interfaz sea clara y funcional.</w:t>
      </w:r>
      <w:r w:rsidRPr="007F390C">
        <w:rPr>
          <w:lang w:val="es-CO"/>
        </w:rPr>
        <w:br/>
        <w:t>- Automatizadas (</w:t>
      </w:r>
      <w:proofErr w:type="spellStart"/>
      <w:r w:rsidRPr="007F390C">
        <w:rPr>
          <w:lang w:val="es-CO"/>
        </w:rPr>
        <w:t>Selenium</w:t>
      </w:r>
      <w:proofErr w:type="spellEnd"/>
      <w:r w:rsidRPr="007F390C">
        <w:rPr>
          <w:lang w:val="es-CO"/>
        </w:rPr>
        <w:t xml:space="preserve"> + Java): Scripts para </w:t>
      </w:r>
      <w:proofErr w:type="spellStart"/>
      <w:r w:rsidRPr="007F390C">
        <w:rPr>
          <w:lang w:val="es-CO"/>
        </w:rPr>
        <w:t>login</w:t>
      </w:r>
      <w:proofErr w:type="spellEnd"/>
      <w:r w:rsidRPr="007F390C">
        <w:rPr>
          <w:lang w:val="es-CO"/>
        </w:rPr>
        <w:t xml:space="preserve">, compra y </w:t>
      </w:r>
      <w:proofErr w:type="spellStart"/>
      <w:r w:rsidRPr="007F390C">
        <w:rPr>
          <w:lang w:val="es-CO"/>
        </w:rPr>
        <w:t>logout</w:t>
      </w:r>
      <w:proofErr w:type="spellEnd"/>
      <w:r w:rsidRPr="007F390C">
        <w:rPr>
          <w:lang w:val="es-CO"/>
        </w:rPr>
        <w:t>.</w:t>
      </w:r>
      <w:r w:rsidRPr="007F390C">
        <w:rPr>
          <w:lang w:val="es-CO"/>
        </w:rPr>
        <w:br/>
      </w:r>
    </w:p>
    <w:p w14:paraId="3E8E354C" w14:textId="77777777" w:rsidR="00D472D9" w:rsidRPr="007F390C" w:rsidRDefault="00000000">
      <w:pPr>
        <w:pStyle w:val="Ttulo1"/>
        <w:rPr>
          <w:lang w:val="es-CO"/>
        </w:rPr>
      </w:pPr>
      <w:r w:rsidRPr="007F390C">
        <w:rPr>
          <w:lang w:val="es-CO"/>
        </w:rPr>
        <w:t>4. Herramientas</w:t>
      </w:r>
    </w:p>
    <w:p w14:paraId="709F87F6" w14:textId="51F3D887" w:rsidR="00D472D9" w:rsidRPr="007F390C" w:rsidRDefault="00000000">
      <w:pPr>
        <w:rPr>
          <w:lang w:val="es-CO"/>
        </w:rPr>
      </w:pPr>
      <w:r w:rsidRPr="007F390C">
        <w:rPr>
          <w:lang w:val="es-CO"/>
        </w:rPr>
        <w:br/>
        <w:t xml:space="preserve">- Automatizadas: Java, </w:t>
      </w:r>
      <w:proofErr w:type="spellStart"/>
      <w:r w:rsidRPr="007F390C">
        <w:rPr>
          <w:lang w:val="es-CO"/>
        </w:rPr>
        <w:t>Selenium</w:t>
      </w:r>
      <w:proofErr w:type="spellEnd"/>
      <w:r w:rsidRPr="007F390C">
        <w:rPr>
          <w:lang w:val="es-CO"/>
        </w:rPr>
        <w:t xml:space="preserve"> </w:t>
      </w:r>
      <w:proofErr w:type="spellStart"/>
      <w:r w:rsidRPr="007F390C">
        <w:rPr>
          <w:lang w:val="es-CO"/>
        </w:rPr>
        <w:t>WebDriver</w:t>
      </w:r>
      <w:proofErr w:type="spellEnd"/>
      <w:r w:rsidRPr="007F390C">
        <w:rPr>
          <w:lang w:val="es-CO"/>
        </w:rPr>
        <w:t xml:space="preserve">, </w:t>
      </w:r>
      <w:proofErr w:type="spellStart"/>
      <w:r w:rsidRPr="007F390C">
        <w:rPr>
          <w:lang w:val="es-CO"/>
        </w:rPr>
        <w:t>Cucumber</w:t>
      </w:r>
      <w:proofErr w:type="spellEnd"/>
      <w:r w:rsidRPr="007F390C">
        <w:rPr>
          <w:lang w:val="es-CO"/>
        </w:rPr>
        <w:t xml:space="preserve"> </w:t>
      </w:r>
      <w:r w:rsidRPr="007F390C">
        <w:rPr>
          <w:lang w:val="es-CO"/>
        </w:rPr>
        <w:br/>
        <w:t>- Manual: Google Chrome, hoja de cálculo para resultados</w:t>
      </w:r>
      <w:r w:rsidRPr="007F390C">
        <w:rPr>
          <w:lang w:val="es-CO"/>
        </w:rPr>
        <w:br/>
        <w:t>- Gestión de pruebas: Trello o Excel</w:t>
      </w:r>
      <w:r w:rsidRPr="007F390C">
        <w:rPr>
          <w:lang w:val="es-CO"/>
        </w:rPr>
        <w:br/>
      </w:r>
    </w:p>
    <w:p w14:paraId="332FE307" w14:textId="77777777" w:rsidR="00D472D9" w:rsidRPr="007F390C" w:rsidRDefault="00000000">
      <w:pPr>
        <w:pStyle w:val="Ttulo1"/>
        <w:rPr>
          <w:lang w:val="es-CO"/>
        </w:rPr>
      </w:pPr>
      <w:r w:rsidRPr="007F390C">
        <w:rPr>
          <w:lang w:val="es-CO"/>
        </w:rPr>
        <w:t>5. Recursos necesarios</w:t>
      </w:r>
    </w:p>
    <w:p w14:paraId="4F25445B" w14:textId="77777777" w:rsidR="00D472D9" w:rsidRPr="007F390C" w:rsidRDefault="00000000">
      <w:pPr>
        <w:rPr>
          <w:lang w:val="es-CO"/>
        </w:rPr>
      </w:pPr>
      <w:r w:rsidRPr="007F390C">
        <w:rPr>
          <w:lang w:val="es-CO"/>
        </w:rPr>
        <w:br/>
        <w:t>- Navegador web actualizado</w:t>
      </w:r>
      <w:r w:rsidRPr="007F390C">
        <w:rPr>
          <w:lang w:val="es-CO"/>
        </w:rPr>
        <w:br/>
        <w:t xml:space="preserve">- Entorno de desarrollo para </w:t>
      </w:r>
      <w:proofErr w:type="spellStart"/>
      <w:r w:rsidRPr="007F390C">
        <w:rPr>
          <w:lang w:val="es-CO"/>
        </w:rPr>
        <w:t>Selenium</w:t>
      </w:r>
      <w:proofErr w:type="spellEnd"/>
      <w:r w:rsidRPr="007F390C">
        <w:rPr>
          <w:lang w:val="es-CO"/>
        </w:rPr>
        <w:t xml:space="preserve"> (IDE, librerías, etc.)</w:t>
      </w:r>
      <w:r w:rsidRPr="007F390C">
        <w:rPr>
          <w:lang w:val="es-CO"/>
        </w:rPr>
        <w:br/>
      </w:r>
      <w:r w:rsidRPr="007F390C">
        <w:rPr>
          <w:lang w:val="es-CO"/>
        </w:rPr>
        <w:lastRenderedPageBreak/>
        <w:t>- Usuarios de prueba:</w:t>
      </w:r>
      <w:r w:rsidRPr="007F390C">
        <w:rPr>
          <w:lang w:val="es-CO"/>
        </w:rPr>
        <w:br/>
        <w:t xml:space="preserve">    - </w:t>
      </w:r>
      <w:proofErr w:type="spellStart"/>
      <w:r w:rsidRPr="007F390C">
        <w:rPr>
          <w:lang w:val="es-CO"/>
        </w:rPr>
        <w:t>standard_user</w:t>
      </w:r>
      <w:proofErr w:type="spellEnd"/>
      <w:r w:rsidRPr="007F390C">
        <w:rPr>
          <w:lang w:val="es-CO"/>
        </w:rPr>
        <w:t xml:space="preserve"> / </w:t>
      </w:r>
      <w:proofErr w:type="spellStart"/>
      <w:r w:rsidRPr="007F390C">
        <w:rPr>
          <w:lang w:val="es-CO"/>
        </w:rPr>
        <w:t>secret_sauce</w:t>
      </w:r>
      <w:proofErr w:type="spellEnd"/>
      <w:r w:rsidRPr="007F390C">
        <w:rPr>
          <w:lang w:val="es-CO"/>
        </w:rPr>
        <w:br/>
        <w:t xml:space="preserve">    - </w:t>
      </w:r>
      <w:proofErr w:type="spellStart"/>
      <w:r w:rsidRPr="007F390C">
        <w:rPr>
          <w:lang w:val="es-CO"/>
        </w:rPr>
        <w:t>locked_out_user</w:t>
      </w:r>
      <w:proofErr w:type="spellEnd"/>
      <w:r w:rsidRPr="007F390C">
        <w:rPr>
          <w:lang w:val="es-CO"/>
        </w:rPr>
        <w:t xml:space="preserve"> / </w:t>
      </w:r>
      <w:proofErr w:type="spellStart"/>
      <w:r w:rsidRPr="007F390C">
        <w:rPr>
          <w:lang w:val="es-CO"/>
        </w:rPr>
        <w:t>secret_sauce</w:t>
      </w:r>
      <w:proofErr w:type="spellEnd"/>
      <w:r w:rsidRPr="007F390C">
        <w:rPr>
          <w:lang w:val="es-CO"/>
        </w:rPr>
        <w:t xml:space="preserve"> (caso negativo)</w:t>
      </w:r>
      <w:r w:rsidRPr="007F390C">
        <w:rPr>
          <w:lang w:val="es-CO"/>
        </w:rPr>
        <w:br/>
      </w:r>
    </w:p>
    <w:p w14:paraId="63BC3577" w14:textId="77777777" w:rsidR="00D472D9" w:rsidRDefault="00000000">
      <w:pPr>
        <w:pStyle w:val="Ttulo1"/>
      </w:pPr>
      <w:r>
        <w:t>6. Cronograma estimado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72D9" w14:paraId="2DCEFC76" w14:textId="77777777">
        <w:tc>
          <w:tcPr>
            <w:tcW w:w="4320" w:type="dxa"/>
          </w:tcPr>
          <w:p w14:paraId="465C1156" w14:textId="77777777" w:rsidR="00D472D9" w:rsidRDefault="00000000">
            <w:r>
              <w:t>Actividad</w:t>
            </w:r>
          </w:p>
        </w:tc>
        <w:tc>
          <w:tcPr>
            <w:tcW w:w="4320" w:type="dxa"/>
          </w:tcPr>
          <w:p w14:paraId="5511FACA" w14:textId="77777777" w:rsidR="00D472D9" w:rsidRDefault="00000000">
            <w:r>
              <w:t>Duración estimada</w:t>
            </w:r>
          </w:p>
        </w:tc>
      </w:tr>
      <w:tr w:rsidR="00D472D9" w14:paraId="545E7834" w14:textId="77777777">
        <w:tc>
          <w:tcPr>
            <w:tcW w:w="4320" w:type="dxa"/>
          </w:tcPr>
          <w:p w14:paraId="78B815FA" w14:textId="77777777" w:rsidR="00D472D9" w:rsidRDefault="00000000">
            <w:r>
              <w:t>Análisis del sitio</w:t>
            </w:r>
          </w:p>
        </w:tc>
        <w:tc>
          <w:tcPr>
            <w:tcW w:w="4320" w:type="dxa"/>
          </w:tcPr>
          <w:p w14:paraId="4930133A" w14:textId="77777777" w:rsidR="00D472D9" w:rsidRDefault="00000000">
            <w:r>
              <w:t>1 día</w:t>
            </w:r>
          </w:p>
        </w:tc>
      </w:tr>
      <w:tr w:rsidR="00D472D9" w14:paraId="2918CE2F" w14:textId="77777777">
        <w:tc>
          <w:tcPr>
            <w:tcW w:w="4320" w:type="dxa"/>
          </w:tcPr>
          <w:p w14:paraId="47363E74" w14:textId="77777777" w:rsidR="00D472D9" w:rsidRPr="007F390C" w:rsidRDefault="00000000">
            <w:pPr>
              <w:rPr>
                <w:lang w:val="es-CO"/>
              </w:rPr>
            </w:pPr>
            <w:r w:rsidRPr="007F390C">
              <w:rPr>
                <w:lang w:val="es-CO"/>
              </w:rPr>
              <w:t>Diseño de casos y escenarios</w:t>
            </w:r>
          </w:p>
        </w:tc>
        <w:tc>
          <w:tcPr>
            <w:tcW w:w="4320" w:type="dxa"/>
          </w:tcPr>
          <w:p w14:paraId="0706C0A2" w14:textId="77777777" w:rsidR="00D472D9" w:rsidRDefault="00000000">
            <w:r>
              <w:t>1 día</w:t>
            </w:r>
          </w:p>
        </w:tc>
      </w:tr>
      <w:tr w:rsidR="00D472D9" w14:paraId="627584F9" w14:textId="77777777">
        <w:tc>
          <w:tcPr>
            <w:tcW w:w="4320" w:type="dxa"/>
          </w:tcPr>
          <w:p w14:paraId="37AAB7EB" w14:textId="77777777" w:rsidR="00D472D9" w:rsidRDefault="00000000">
            <w:r>
              <w:t>Implementación de scripts</w:t>
            </w:r>
          </w:p>
        </w:tc>
        <w:tc>
          <w:tcPr>
            <w:tcW w:w="4320" w:type="dxa"/>
          </w:tcPr>
          <w:p w14:paraId="2B5E79DB" w14:textId="77777777" w:rsidR="00D472D9" w:rsidRDefault="00000000">
            <w:r>
              <w:t>2 días</w:t>
            </w:r>
          </w:p>
        </w:tc>
      </w:tr>
      <w:tr w:rsidR="00D472D9" w14:paraId="6CC06361" w14:textId="77777777">
        <w:tc>
          <w:tcPr>
            <w:tcW w:w="4320" w:type="dxa"/>
          </w:tcPr>
          <w:p w14:paraId="517B2A0F" w14:textId="77777777" w:rsidR="00D472D9" w:rsidRDefault="00000000">
            <w:r>
              <w:t>Ejecución de pruebas manuales</w:t>
            </w:r>
          </w:p>
        </w:tc>
        <w:tc>
          <w:tcPr>
            <w:tcW w:w="4320" w:type="dxa"/>
          </w:tcPr>
          <w:p w14:paraId="7D0966F9" w14:textId="77777777" w:rsidR="00D472D9" w:rsidRDefault="00000000">
            <w:r>
              <w:t>1 día</w:t>
            </w:r>
          </w:p>
        </w:tc>
      </w:tr>
      <w:tr w:rsidR="00D472D9" w14:paraId="5D858D53" w14:textId="77777777">
        <w:tc>
          <w:tcPr>
            <w:tcW w:w="4320" w:type="dxa"/>
          </w:tcPr>
          <w:p w14:paraId="2BB16312" w14:textId="77777777" w:rsidR="00D472D9" w:rsidRDefault="00000000">
            <w:r>
              <w:t>Ejecución de pruebas automatizadas</w:t>
            </w:r>
          </w:p>
        </w:tc>
        <w:tc>
          <w:tcPr>
            <w:tcW w:w="4320" w:type="dxa"/>
          </w:tcPr>
          <w:p w14:paraId="4F32737E" w14:textId="77777777" w:rsidR="00D472D9" w:rsidRDefault="00000000">
            <w:r>
              <w:t>1 día</w:t>
            </w:r>
          </w:p>
        </w:tc>
      </w:tr>
      <w:tr w:rsidR="00D472D9" w14:paraId="52DB3DA9" w14:textId="77777777">
        <w:tc>
          <w:tcPr>
            <w:tcW w:w="4320" w:type="dxa"/>
          </w:tcPr>
          <w:p w14:paraId="678BA036" w14:textId="77777777" w:rsidR="00D472D9" w:rsidRDefault="00000000">
            <w:r>
              <w:t>Documentación de resultados</w:t>
            </w:r>
          </w:p>
        </w:tc>
        <w:tc>
          <w:tcPr>
            <w:tcW w:w="4320" w:type="dxa"/>
          </w:tcPr>
          <w:p w14:paraId="728E2981" w14:textId="77777777" w:rsidR="00D472D9" w:rsidRDefault="00000000">
            <w:r>
              <w:t>1 día</w:t>
            </w:r>
          </w:p>
        </w:tc>
      </w:tr>
    </w:tbl>
    <w:p w14:paraId="3FD969B7" w14:textId="77777777" w:rsidR="00607797" w:rsidRDefault="00607797"/>
    <w:sectPr w:rsidR="006077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716802">
    <w:abstractNumId w:val="8"/>
  </w:num>
  <w:num w:numId="2" w16cid:durableId="2109809340">
    <w:abstractNumId w:val="6"/>
  </w:num>
  <w:num w:numId="3" w16cid:durableId="860123175">
    <w:abstractNumId w:val="5"/>
  </w:num>
  <w:num w:numId="4" w16cid:durableId="191118741">
    <w:abstractNumId w:val="4"/>
  </w:num>
  <w:num w:numId="5" w16cid:durableId="296492689">
    <w:abstractNumId w:val="7"/>
  </w:num>
  <w:num w:numId="6" w16cid:durableId="1880631358">
    <w:abstractNumId w:val="3"/>
  </w:num>
  <w:num w:numId="7" w16cid:durableId="1979646393">
    <w:abstractNumId w:val="2"/>
  </w:num>
  <w:num w:numId="8" w16cid:durableId="1776440777">
    <w:abstractNumId w:val="1"/>
  </w:num>
  <w:num w:numId="9" w16cid:durableId="113733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831"/>
    <w:rsid w:val="0029639D"/>
    <w:rsid w:val="00326F90"/>
    <w:rsid w:val="00607797"/>
    <w:rsid w:val="007F390C"/>
    <w:rsid w:val="00AA1D8D"/>
    <w:rsid w:val="00B47730"/>
    <w:rsid w:val="00CB0664"/>
    <w:rsid w:val="00D472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03F7E"/>
  <w14:defaultImageDpi w14:val="300"/>
  <w15:docId w15:val="{35AEEA85-3B7A-417E-9A04-165D74BA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Ricardo Ramos Gomez</cp:lastModifiedBy>
  <cp:revision>3</cp:revision>
  <dcterms:created xsi:type="dcterms:W3CDTF">2013-12-23T23:15:00Z</dcterms:created>
  <dcterms:modified xsi:type="dcterms:W3CDTF">2025-06-07T18:46:00Z</dcterms:modified>
  <cp:category/>
</cp:coreProperties>
</file>